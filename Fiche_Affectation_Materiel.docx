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F6C8B" w14:textId="77777777" w:rsidR="00986B47" w:rsidRPr="00986B47" w:rsidRDefault="00986B47" w:rsidP="00986B47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986B4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>FICHE D'AFFECTATION MATERIEL</w:t>
      </w:r>
    </w:p>
    <w:p w14:paraId="1BD3DF2C" w14:textId="77777777" w:rsidR="00986B47" w:rsidRPr="00986B47" w:rsidRDefault="00986B47" w:rsidP="00986B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986B4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>Partie Demande</w:t>
      </w:r>
    </w:p>
    <w:p w14:paraId="2A256A2F" w14:textId="168A81A9" w:rsidR="00986B47" w:rsidRPr="00986B47" w:rsidRDefault="00986B47" w:rsidP="00986B4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</w:pPr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Groupe N° : {{groupe}}</w:t>
      </w:r>
    </w:p>
    <w:p w14:paraId="786766AF" w14:textId="77777777" w:rsidR="00986B47" w:rsidRPr="00986B47" w:rsidRDefault="00986B47" w:rsidP="00986B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986B4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>IDENTIFICATION</w:t>
      </w:r>
    </w:p>
    <w:p w14:paraId="31DB5112" w14:textId="23FE993E" w:rsidR="00986B47" w:rsidRPr="00986B47" w:rsidRDefault="00986B47" w:rsidP="00986B4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</w:pPr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Bénéficiaire :</w:t>
      </w:r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 xml:space="preserve"> </w:t>
      </w:r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{{agent}}</w:t>
      </w:r>
    </w:p>
    <w:p w14:paraId="45C1DF01" w14:textId="54B217B3" w:rsidR="00986B47" w:rsidRPr="00986B47" w:rsidRDefault="00986B47" w:rsidP="00986B4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</w:pPr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Fonction : {{fonction}}</w:t>
      </w:r>
    </w:p>
    <w:p w14:paraId="3994FD6F" w14:textId="1FF7ACF3" w:rsidR="00986B47" w:rsidRPr="00986B47" w:rsidRDefault="00986B47" w:rsidP="00986B4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</w:pPr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N° Téléphone : {{</w:t>
      </w:r>
      <w:proofErr w:type="spellStart"/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telephone</w:t>
      </w:r>
      <w:proofErr w:type="spellEnd"/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}}</w:t>
      </w:r>
    </w:p>
    <w:p w14:paraId="23CB5D86" w14:textId="77777777" w:rsidR="00986B47" w:rsidRPr="00986B47" w:rsidRDefault="00986B47" w:rsidP="00986B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986B4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>MATERIEL</w:t>
      </w:r>
    </w:p>
    <w:p w14:paraId="4BCF9B1F" w14:textId="26112165" w:rsidR="00986B47" w:rsidRPr="00986B47" w:rsidRDefault="00986B47" w:rsidP="00986B4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</w:pPr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N° tablette : {{tablette}}</w:t>
      </w:r>
    </w:p>
    <w:p w14:paraId="767ECC00" w14:textId="0BA4EFE6" w:rsidR="00986B47" w:rsidRPr="00986B47" w:rsidRDefault="00986B47" w:rsidP="00986B4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</w:pPr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N° chargeur tablette : {{chargeur}}</w:t>
      </w:r>
    </w:p>
    <w:p w14:paraId="796510BC" w14:textId="77777777" w:rsidR="00986B47" w:rsidRPr="00986B47" w:rsidRDefault="00986B47" w:rsidP="00986B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986B4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>SUPERVISION</w:t>
      </w:r>
    </w:p>
    <w:p w14:paraId="353FFC80" w14:textId="143A1FCE" w:rsidR="00986B47" w:rsidRPr="00986B47" w:rsidRDefault="00986B47" w:rsidP="00986B4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</w:pPr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Superviseur : {{superviseur}}</w:t>
      </w:r>
    </w:p>
    <w:p w14:paraId="72C68C3E" w14:textId="521044DA" w:rsidR="00986B47" w:rsidRPr="00986B47" w:rsidRDefault="00986B47" w:rsidP="00986B4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</w:pPr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Numéro superviseur : {{</w:t>
      </w:r>
      <w:proofErr w:type="spellStart"/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numero_superviseur</w:t>
      </w:r>
      <w:proofErr w:type="spellEnd"/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}}</w:t>
      </w:r>
    </w:p>
    <w:p w14:paraId="45FF2D3F" w14:textId="77777777" w:rsidR="00986B47" w:rsidRPr="00986B47" w:rsidRDefault="00986B47" w:rsidP="00986B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986B4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>DATES</w:t>
      </w:r>
    </w:p>
    <w:p w14:paraId="69779423" w14:textId="3B7729AC" w:rsidR="00986B47" w:rsidRPr="00986B47" w:rsidRDefault="00986B47" w:rsidP="00986B4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</w:pPr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Date d’affectation : {{date}}</w:t>
      </w:r>
    </w:p>
    <w:p w14:paraId="2B7B0325" w14:textId="77777777" w:rsidR="00986B47" w:rsidRPr="00986B47" w:rsidRDefault="00986B47" w:rsidP="00986B4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</w:pPr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 xml:space="preserve">Signature : </w:t>
      </w:r>
    </w:p>
    <w:p w14:paraId="293462A8" w14:textId="77777777" w:rsidR="00986B47" w:rsidRPr="00986B47" w:rsidRDefault="00986B47" w:rsidP="00986B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986B4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>Partie Accord</w:t>
      </w:r>
    </w:p>
    <w:p w14:paraId="59B9940E" w14:textId="77777777" w:rsidR="00986B47" w:rsidRPr="00986B47" w:rsidRDefault="00986B47" w:rsidP="00986B4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</w:pPr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Responsable du matériel : Monsieur Ibrahim BASSE et Monsieur NDIAYE</w:t>
      </w:r>
    </w:p>
    <w:p w14:paraId="3F71D2CC" w14:textId="77777777" w:rsidR="00986B47" w:rsidRPr="00986B47" w:rsidRDefault="00986B47" w:rsidP="00986B47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</w:pPr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Observations / Activités : ENQUETE PEDAGOGIQUE 2025 - ENSAE</w:t>
      </w:r>
    </w:p>
    <w:p w14:paraId="2D343946" w14:textId="0CB0C3AA" w:rsidR="00BA379F" w:rsidRPr="00986B47" w:rsidRDefault="00986B47" w:rsidP="00986B47">
      <w:pPr>
        <w:rPr>
          <w:lang w:val="fr-FR"/>
        </w:rPr>
      </w:pPr>
      <w:r w:rsidRPr="00986B47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fr-FR"/>
        </w:rPr>
        <w:t>Signature :</w:t>
      </w:r>
    </w:p>
    <w:sectPr w:rsidR="00BA379F" w:rsidRPr="00986B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305405">
    <w:abstractNumId w:val="8"/>
  </w:num>
  <w:num w:numId="2" w16cid:durableId="1766151386">
    <w:abstractNumId w:val="6"/>
  </w:num>
  <w:num w:numId="3" w16cid:durableId="2081251901">
    <w:abstractNumId w:val="5"/>
  </w:num>
  <w:num w:numId="4" w16cid:durableId="448861151">
    <w:abstractNumId w:val="4"/>
  </w:num>
  <w:num w:numId="5" w16cid:durableId="859898053">
    <w:abstractNumId w:val="7"/>
  </w:num>
  <w:num w:numId="6" w16cid:durableId="2115438809">
    <w:abstractNumId w:val="3"/>
  </w:num>
  <w:num w:numId="7" w16cid:durableId="2075159275">
    <w:abstractNumId w:val="2"/>
  </w:num>
  <w:num w:numId="8" w16cid:durableId="1958948380">
    <w:abstractNumId w:val="1"/>
  </w:num>
  <w:num w:numId="9" w16cid:durableId="969896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4C5E"/>
    <w:rsid w:val="0015074B"/>
    <w:rsid w:val="0029639D"/>
    <w:rsid w:val="00326F90"/>
    <w:rsid w:val="005F02ED"/>
    <w:rsid w:val="00986B47"/>
    <w:rsid w:val="00AA1D8D"/>
    <w:rsid w:val="00B47730"/>
    <w:rsid w:val="00BA379F"/>
    <w:rsid w:val="00BC2051"/>
    <w:rsid w:val="00CB0664"/>
    <w:rsid w:val="00F36A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DBCEA3"/>
  <w14:defaultImageDpi w14:val="300"/>
  <w15:docId w15:val="{DD54F637-B4DA-45DB-92E8-FBCC36F7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 MARE</cp:lastModifiedBy>
  <cp:revision>4</cp:revision>
  <dcterms:created xsi:type="dcterms:W3CDTF">2025-06-04T16:51:00Z</dcterms:created>
  <dcterms:modified xsi:type="dcterms:W3CDTF">2025-07-08T18:45:00Z</dcterms:modified>
  <cp:category/>
</cp:coreProperties>
</file>